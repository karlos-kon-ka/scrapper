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Resultados de búsqueda para Albañiles</w:t>
      </w:r>
    </w:p>
    <w:p>
      <w:pPr>
        <w:pStyle w:val="Heading2"/>
      </w:pPr>
      <w:r>
        <w:t>Páginas Amarillas:</w:t>
      </w:r>
    </w:p>
    <w:p>
      <w:r>
        <w:rPr>
          <w:b/>
        </w:rPr>
        <w:t xml:space="preserve">- Yavoi Reparaciones: </w:t>
      </w:r>
      <w:r>
        <w:rPr>
          <w:i/>
        </w:rPr>
        <w:t>P.º Zubiaurre / Zubiaurre Pasealekua, 102 BAJO20015Donostia/San SebastiánGIPUZKOA</w:t>
      </w:r>
      <w:r>
        <w:rPr>
          <w:b/>
        </w:rPr>
        <w:t xml:space="preserve"> - Teléfono: </w:t>
      </w:r>
      <w:r>
        <w:rPr>
          <w:i/>
        </w:rPr>
        <w:t>943321204</w:t>
      </w:r>
    </w:p>
    <w:p>
      <w:r>
        <w:rPr>
          <w:b/>
        </w:rPr>
        <w:t xml:space="preserve">- Construcciones Garmendia: </w:t>
      </w:r>
      <w:r>
        <w:rPr>
          <w:i/>
        </w:rPr>
        <w:t>Calle El Príncipe, 18 28260GalapagarMADRID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Gonzalez Ramat: </w:t>
      </w:r>
      <w:r>
        <w:rPr>
          <w:i/>
        </w:rPr>
        <w:t>Calle Altamira Baja, 4 4-d33440Lluanco/LuancoGozónASTURIAS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Lucas Martin Gonzalez: </w:t>
      </w:r>
      <w:r>
        <w:rPr>
          <w:i/>
        </w:rPr>
        <w:t>Calle Linares, 2447010Valladolid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Reformas Mariano: </w:t>
      </w:r>
      <w:r>
        <w:rPr>
          <w:i/>
        </w:rPr>
        <w:t>Avenida Carlos Haya, 204 29010Málaga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Olmedo Alfonso: </w:t>
      </w:r>
      <w:r>
        <w:rPr>
          <w:i/>
        </w:rPr>
        <w:t>Braña, S/N BAJO15147A BrañaCoristancoA CORUÑA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Reformas y Construcciones Construyar: </w:t>
      </w:r>
      <w:r>
        <w:rPr>
          <w:i/>
        </w:rPr>
        <w:t>Carrer Vallparda, 7908904L'Hospitalet de LlobregatBARCELONA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Jose Antonio Amarelle Rodriguez: </w:t>
      </w:r>
      <w:r>
        <w:rPr>
          <w:i/>
        </w:rPr>
        <w:t>Calle Mirasierra, 1445917NombelaTOLEDO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Silva Martinez: </w:t>
      </w:r>
      <w:r>
        <w:rPr>
          <w:i/>
        </w:rPr>
        <w:t>Los Escalones, 15 33193 OVIEDO33193Los EscalonesOviedoASTURIAS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Diaz Gomez: </w:t>
      </w:r>
      <w:r>
        <w:rPr>
          <w:i/>
        </w:rPr>
        <w:t>Carrer Abat Safont, 3 08001Barcelona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Maypla: </w:t>
      </w:r>
      <w:r>
        <w:rPr>
          <w:i/>
        </w:rPr>
        <w:t>Avenida de los Poblados, 159 28041Madrid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Reformas Y Construcciones Cracs: </w:t>
      </w:r>
      <w:r>
        <w:rPr>
          <w:i/>
        </w:rPr>
        <w:t>Calle Gaztambide, 75 28015Madrid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Reformas Integrales Florentino: </w:t>
      </w:r>
      <w:r>
        <w:rPr>
          <w:i/>
        </w:rPr>
        <w:t>Calle Gaztambide, 75 28015Madrid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Yavoi Reparaciones: </w:t>
      </w:r>
      <w:r>
        <w:rPr>
          <w:i/>
        </w:rPr>
        <w:t>Paseo Cartuja, 43 18012Granada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Servi OK: </w:t>
      </w:r>
      <w:r>
        <w:rPr>
          <w:i/>
        </w:rPr>
        <w:t>Avenida Alberto Alcócer, 40 28016Madrid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Reparaciones Inmediatas NCL: </w:t>
      </w:r>
      <w:r>
        <w:rPr>
          <w:i/>
        </w:rPr>
        <w:t>Calle la Bañeza, 18 28029Madrid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Jbc Reparaciones: </w:t>
      </w:r>
      <w:r>
        <w:rPr>
          <w:i/>
        </w:rPr>
        <w:t>Calle Fuentevieja, 46 Pol. Ind. La Estación28320PintoMADRID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SOLUCIONAMOS Reparaciones Inmediatas: </w:t>
      </w:r>
      <w:r>
        <w:rPr>
          <w:i/>
        </w:rPr>
        <w:t>Avenida de los Poblados, 159 28041Madrid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Jbc Reparaciones: </w:t>
      </w:r>
      <w:r>
        <w:rPr>
          <w:i/>
        </w:rPr>
        <w:t>Avenida Barón de Carcer, 22 46001València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SOLUCIONAMOS Reparaciones Inmediatas: </w:t>
      </w:r>
      <w:r>
        <w:rPr>
          <w:i/>
        </w:rPr>
        <w:t>Calle Gral. Pardiñas, 58 28001Madrid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Telson R.C.: </w:t>
      </w:r>
      <w:r>
        <w:rPr>
          <w:i/>
        </w:rPr>
        <w:t>Calle Gral. Pardiñas, 64 28001Madrid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RDH Reparaciones del Hogar: </w:t>
      </w:r>
      <w:r>
        <w:rPr>
          <w:i/>
        </w:rPr>
        <w:t>Calle De la Libertad , 5928100AlcobendasMADRID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Yavoi Reparaciones: </w:t>
      </w:r>
      <w:r>
        <w:rPr>
          <w:i/>
        </w:rPr>
        <w:t>Calle San Damián, 4 28912LEGANESMADRID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Yavoi Reparaciones: </w:t>
      </w:r>
      <w:r>
        <w:rPr>
          <w:i/>
        </w:rPr>
        <w:t>Carrer Fundadors, 64 3º 3º43540La RàpitaTARRAGONA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FCN FUNCIONA REPARACIONES: </w:t>
      </w:r>
      <w:r>
        <w:rPr>
          <w:i/>
        </w:rPr>
        <w:t>Calle Adolfo Marsillach, 628500Arganda del ReyMADRID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Cocibañ: </w:t>
      </w:r>
      <w:r>
        <w:rPr>
          <w:i/>
        </w:rPr>
        <w:t>Dirección no encontrada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Reformas Anita: </w:t>
      </w:r>
      <w:r>
        <w:rPr>
          <w:i/>
        </w:rPr>
        <w:t>Dirección no encontrada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Construklan Reformas: </w:t>
      </w:r>
      <w:r>
        <w:rPr>
          <w:i/>
        </w:rPr>
        <w:t>Dirección no encontrada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Juan Esteban Forastero Royo: </w:t>
      </w:r>
      <w:r>
        <w:rPr>
          <w:i/>
        </w:rPr>
        <w:t>Dirección no encontrada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r>
        <w:rPr>
          <w:b/>
        </w:rPr>
        <w:t xml:space="preserve">- Rehabilitaciones Nicomag: </w:t>
      </w:r>
      <w:r>
        <w:rPr>
          <w:i/>
        </w:rPr>
        <w:t>Dirección no encontrada</w:t>
      </w:r>
      <w:r>
        <w:rPr>
          <w:b/>
        </w:rPr>
        <w:t xml:space="preserve"> - Teléfono: </w:t>
      </w:r>
      <w:r>
        <w:rPr>
          <w:i/>
        </w:rPr>
        <w:t>Teléfono no disponible</w:t>
      </w:r>
    </w:p>
    <w:p>
      <w:pPr>
        <w:pStyle w:val="Heading2"/>
      </w:pPr>
      <w:r>
        <w:t>Vulka:</w:t>
      </w:r>
    </w:p>
    <w:p>
      <w:r>
        <w:t>- M BAÑO Y HOGAR - LOCALIZACIÓN: UBRIQUE ( CÁDIZ ) - C/ SAN JUAN BAUTISTA, GALERIA COMERCIAL EL PASAJE, 7 - 956461374</w:t>
      </w:r>
    </w:p>
    <w:p>
      <w:r>
        <w:t>- CANTERAS LEONESAS - LOCALIZACIÓN: SAN MIGUEL DEL CAMINO ( LEÓN ) - CALLE LA ALDEA - 987800821</w:t>
      </w:r>
    </w:p>
    <w:p>
      <w:r>
        <w:t>- REFORMAR RENOVACIÓN SL - LOCALIZACIÓN: FUENLABRADA ( MADRID ) - AV DE LA UNIVERSIDAD 6, LOCAL 3 - 667825785</w:t>
      </w:r>
    </w:p>
    <w:p>
      <w:r>
        <w:t>- CEF VALENCIA PROYECTOS, DISEÑOS Y REFORMAS INTEGRALES - LOCALIZACIÓN: MANISES ( VALENCIA ) - CALLE MAYOR, 125 - 962428205</w:t>
      </w:r>
    </w:p>
    <w:p>
      <w:r>
        <w:t>- NOU HABITAT - REFORMAS CONSTRUCCIÓN DECORACIÓN - LOCALIZACIÓN: VALENCIA ( VALENCIA ) - CALLE MILAGROSA, 34 - BAJO - 963388725</w:t>
      </w:r>
    </w:p>
    <w:p>
      <w:r>
        <w:t>- DECORACIONES PEREZ - LOCALIZACIÓN: PONTEVEDRA ( PONTEVEDRA ) - CRUZ ROJA Nº14 BAJO - 986853196</w:t>
      </w:r>
    </w:p>
    <w:p>
      <w:r>
        <w:t>- REHABILITACIONES INMOBILIARIAS LLORENTE S.L. - LOCALIZACIÓN: POZUELO DE ALARCON ( MADRID ) - C/ SANCHIDRIAN Nº 28 CHALET Nº 11 - 917990803</w:t>
      </w:r>
    </w:p>
    <w:p>
      <w:r>
        <w:t>- PINTORES &amp; DECORADORES - LOCALIZACIÓN: MADRID ( MADRID ) - DEL MONTE - 911294942</w:t>
      </w:r>
    </w:p>
    <w:p>
      <w:r>
        <w:t>- GRUPO TREVINCA.TRABAJOS VERTICALES,REFORMAS E IMPERMEABILIZACIONES - LOCALIZACIÓN: LAS PALMAS DE GRAN CANARIA ( LAS PALMAS ) - CALLE AGUA - 622712637</w:t>
      </w:r>
    </w:p>
    <w:p>
      <w:r>
        <w:t>- LABRARTE - ARTESANOS DE LA PIEDRA - LOCALIZACIÓN: ARUCAS, GRAN CANARIA ( LAS PALMAS ) - CARRETERA DEL LOMO, 45 - 630382282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