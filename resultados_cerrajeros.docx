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Resultados de búsqueda para cerrajeros</w:t>
      </w:r>
    </w:p>
    <w:p>
      <w:pPr>
        <w:pStyle w:val="Heading2"/>
      </w:pPr>
      <w:r>
        <w:t>Páginas Amarillas:</w:t>
      </w:r>
    </w:p>
    <w:p>
      <w:r>
        <w:t>Toni Muñoz - Avenida Castelló, KM 812190BorriolCASTELLÓN - 952780788</w:t>
      </w:r>
    </w:p>
    <w:p>
      <w:r>
        <w:t>Manuel Cano Alvarez - Calle Buena Vista, 246367YátovaVALENCIA - Teléfono no disponible</w:t>
      </w:r>
    </w:p>
    <w:p>
      <w:r>
        <w:t>Cerrajeria Artistica Pantano Roto S.L. - Calle Capitán Blanco Argibay, 2328029Madrid - Teléfono no disponible</w:t>
      </w:r>
    </w:p>
    <w:p>
      <w:r>
        <w:t>Cerrajeria Jorge Esteve - Paseo Malecón, 704630GarruchaALMERÍA - Teléfono no disponible</w:t>
      </w:r>
    </w:p>
    <w:p>
      <w:r>
        <w:t>Francisco Valencia Martínez - Avenida Del Cid, 33 07141MarratxinetMarratxíILLES BALEARS - Teléfono no disponible</w:t>
      </w:r>
    </w:p>
    <w:p>
      <w:r>
        <w:t>Cerrajeria Madrid Yague - Calle Ronda de Outeiro, 300 BAJO-J15011A Coruña - Teléfono no disponible</w:t>
      </w:r>
    </w:p>
    <w:p>
      <w:r>
        <w:t>Cerrajero Cristóbal - Avenida de los Poblados, 159 28041Madrid - Teléfono no disponible</w:t>
      </w:r>
    </w:p>
    <w:p>
      <w:r>
        <w:t>Pedro Gómez - Avenida Barón de Carcer, 22 46001València - Teléfono no disponible</w:t>
      </w:r>
    </w:p>
    <w:p>
      <w:r>
        <w:t>Rufu Cerrajeros - Calle Gaztambide, 75 28015Madrid - Teléfono no disponible</w:t>
      </w:r>
    </w:p>
    <w:p>
      <w:r>
        <w:t>RDH Reparaciones del Hogar - Carrer Abat Safont, 3 08001Barcelona - Teléfono no disponible</w:t>
      </w:r>
    </w:p>
    <w:p>
      <w:r>
        <w:t>Yavoi Reparaciones - Calle Gral. Pardiñas, 58 28001Madrid - Teléfono no disponible</w:t>
      </w:r>
    </w:p>
    <w:p>
      <w:r>
        <w:t>Reparaciones Inmediatas NCL - Calle Gaztambide, 75 28015Madrid - Teléfono no disponible</w:t>
      </w:r>
    </w:p>
    <w:p>
      <w:r>
        <w:t>Yavoi Reparaciones - Calle Toledo, 9 28938MóstolesMADRID - Teléfono no disponible</w:t>
      </w:r>
    </w:p>
    <w:p>
      <w:r>
        <w:t>Yavoi Reparaciones - Avenida Alberto Alcócer, 40 28016Madrid - Teléfono no disponible</w:t>
      </w:r>
    </w:p>
    <w:p>
      <w:r>
        <w:t>Jbc Reparaciones - Rua Talude, 5 Bajo36205VigoPONTEVEDRA - Teléfono no disponible</w:t>
      </w:r>
    </w:p>
    <w:p>
      <w:r>
        <w:t>Aluminios y Reformas Juma - Avenida de los Poblados, 159 28041Madrid - Teléfono no disponible</w:t>
      </w:r>
    </w:p>
    <w:p>
      <w:r>
        <w:t>Jbc Reparaciones - Calle Metales, 12 28970Humanes de MadridMADRID - Teléfono no disponible</w:t>
      </w:r>
    </w:p>
    <w:p>
      <w:r>
        <w:t>SEGURIDAD MAR, S.L. - Calle la Bañeza, 18 28029Madrid - Teléfono no disponible</w:t>
      </w:r>
    </w:p>
    <w:p>
      <w:r>
        <w:t>Servi OK - Paseo Cartuja, 43 18012Granada - Teléfono no disponible</w:t>
      </w:r>
    </w:p>
    <w:p>
      <w:r>
        <w:t>CERRAMIENTOS Y CERCADOS METALICOS S.L. - Calle Cronos, 8 28037Madrid - Teléfono no disponible</w:t>
      </w:r>
    </w:p>
    <w:p>
      <w:r>
        <w:t>SOLUCIONAMOS Reparaciones Inmediatas - Gran Via Corts Catalanes, 222 08004Barcelona - Teléfono no disponible</w:t>
      </w:r>
    </w:p>
    <w:p>
      <w:r>
        <w:t>SOLUCIONAMOS Reparaciones Inmediatas - Calle Gral. Pardiñas, 64 28001Madrid - Teléfono no disponible</w:t>
      </w:r>
    </w:p>
    <w:p>
      <w:r>
        <w:t>Toni Muñoz - Calle Trafalgar, 3 46023València - Teléfono no disponible</w:t>
      </w:r>
    </w:p>
    <w:p>
      <w:r>
        <w:t>Castells Vilaseca - Calle Torregrosa, 25 28043Madrid - Teléfono no disponible</w:t>
      </w:r>
    </w:p>
    <w:p>
      <w:r>
        <w:t>FCN FUNCIONA REPARACIONES - Barriada Juan XXIII, 13 09007Burgos - Teléfono no disponible</w:t>
      </w:r>
    </w:p>
    <w:p>
      <w:r>
        <w:t>Pedro Gómez - Calle de Canadá, 50 BAJO29006Málaga - Teléfono no disponible</w:t>
      </w:r>
    </w:p>
    <w:p>
      <w:r>
        <w:t>Fontaneros Madrid Averías - Dirección no encontrada - Teléfono no disponible</w:t>
      </w:r>
    </w:p>
    <w:p>
      <w:r>
        <w:t>V. Cotillas Burgos S.L. - Dirección no encontrada - Teléfono no disponible</w:t>
      </w:r>
    </w:p>
    <w:p>
      <w:r>
        <w:t>Sicilia Hermanos, Puertas Automáticas Y Automatismos - Dirección no encontrada - Teléfono no disponible</w:t>
      </w:r>
    </w:p>
    <w:p>
      <w:r>
        <w:t>Cerrajeria Ferrer - Dirección no encontrada - Teléfono no disponible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