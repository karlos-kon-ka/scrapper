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Resultados de búsqueda para carniceros</w:t>
      </w:r>
    </w:p>
    <w:p>
      <w:pPr>
        <w:pStyle w:val="Heading2"/>
      </w:pPr>
      <w:r>
        <w:t>Páginas Amarillas:</w:t>
      </w:r>
    </w:p>
    <w:p>
      <w:r>
        <w:t>JM Carniceros - Tel: No disponible</w:t>
      </w:r>
    </w:p>
    <w:p>
      <w:r>
        <w:t>Jm Carniceros - Tel: No disponible</w:t>
      </w:r>
    </w:p>
    <w:p>
      <w:r>
        <w:t>JOVENES CARNICEROS - Tel: No disponible</w:t>
      </w:r>
    </w:p>
    <w:p>
      <w:r>
        <w:t>Lucus Carniceros - Tel: No disponible</w:t>
      </w:r>
    </w:p>
    <w:p>
      <w:r>
        <w:t>Lucus Carniceros - Tel: No disponible</w:t>
      </w:r>
    </w:p>
    <w:p>
      <w:r>
        <w:t>Carniceros Viajeros - Tel: No disponible</w:t>
      </w:r>
    </w:p>
    <w:p>
      <w:r>
        <w:t>COOPERATIVA DE CARNICEROS - Tel: No disponible</w:t>
      </w:r>
    </w:p>
    <w:p>
      <w:r>
        <w:t>Optimus Servicios Inmobiliarios En Valencia Y Alrededores. - Tel: No disponible</w:t>
      </w:r>
    </w:p>
    <w:p>
      <w:r>
        <w:t>Mudanzas Sampe En Sevilla Y Alrededores - Tel: No disponible</w:t>
      </w:r>
    </w:p>
    <w:p>
      <w:r>
        <w:t>Artesanos Carniceros Víctor Avilés - Tel: No disponible</w:t>
      </w:r>
    </w:p>
    <w:p>
      <w:r>
        <w:t>Artesanos Carniceros Víctor Avilés - Tel: No disponible</w:t>
      </w:r>
    </w:p>
    <w:p>
      <w:r>
        <w:t>Carniceros Artesanos Irigoyen Martínez - Tel: No disponible</w:t>
      </w:r>
    </w:p>
    <w:p>
      <w:r>
        <w:t>Carceles Carniceros Sl - Tel: No disponible</w:t>
      </w:r>
    </w:p>
    <w:p>
      <w:r>
        <w:t>RAUL REYES CARNICEROS - Tel: No disponible</w:t>
      </w:r>
    </w:p>
    <w:p>
      <w:r>
        <w:t>Carlos Cano Carniceros - Tel: No disponible</w:t>
      </w:r>
    </w:p>
    <w:p>
      <w:r>
        <w:t>Taxi Wilson Lepe Y Alrededores - Tel: No disponible</w:t>
      </w:r>
    </w:p>
    <w:p>
      <w:r>
        <w:t>Asociacion De Carniceros De Baeza - Tel: No disponible</w:t>
      </w:r>
    </w:p>
    <w:p>
      <w:r>
        <w:t>Grup Gres - Empresa De Reformas En Barcelona Y Alrededores - Tel: No disponible</w:t>
      </w:r>
    </w:p>
    <w:p>
      <w:r>
        <w:t>Ángel Gema Carniceros S.L. - Tel: No disponible</w:t>
      </w:r>
    </w:p>
    <w:p>
      <w:r>
        <w:t>RAUL REYES CARNICEROS S.L. - Tel: No disponible</w:t>
      </w:r>
    </w:p>
    <w:p>
      <w:r>
        <w:t>A.J CARNICEROS C.B. - Tel: No disponible</w:t>
      </w:r>
    </w:p>
    <w:p>
      <w:r>
        <w:t>Tours En Madrid &amp; Ciudades Alrededores / The Yellow Tours - Tel: No disponible</w:t>
      </w:r>
    </w:p>
    <w:p>
      <w:r>
        <w:t>Estiramientos Stretching Para Novatos En Cullera Y Alrededores - Tel: No disponible</w:t>
      </w:r>
    </w:p>
    <w:p>
      <w:r>
        <w:t>Pintores Fernando Manuel Pintores En Valencia Y Alrededores - Tel: No disponible</w:t>
      </w:r>
    </w:p>
    <w:p>
      <w:r>
        <w:t>SOCIEDAD COPERATIVA DE CARNICEROS DE PINARES - Tel: No disponible</w:t>
      </w:r>
    </w:p>
    <w:p>
      <w:r>
        <w:t>Gremio de Artesanos Carniceros-Charcuteros de Cantabria - Tel: No disponible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